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Requirements for </w:t>
      </w:r>
      <w:r>
        <w:rPr>
          <w:rFonts w:hint="default"/>
          <w:sz w:val="32"/>
          <w:szCs w:val="32"/>
          <w:rtl w:val="0"/>
          <w:lang w:val="en-US"/>
        </w:rPr>
        <w:t>JVP</w:t>
      </w:r>
      <w:bookmarkStart w:id="1" w:name="_GoBack"/>
      <w:bookmarkEnd w:id="1"/>
      <w:r>
        <w:rPr>
          <w:sz w:val="32"/>
          <w:szCs w:val="32"/>
          <w:rtl w:val="0"/>
        </w:rPr>
        <w:t xml:space="preserve"> Corporate website</w:t>
      </w:r>
    </w:p>
    <w:p w14:paraId="00000002">
      <w:pPr>
        <w:jc w:val="center"/>
        <w:rPr>
          <w:sz w:val="32"/>
          <w:szCs w:val="32"/>
        </w:rPr>
      </w:pPr>
    </w:p>
    <w:p w14:paraId="00000003">
      <w:pPr>
        <w:jc w:val="center"/>
        <w:rPr>
          <w:sz w:val="32"/>
          <w:szCs w:val="32"/>
        </w:rPr>
      </w:pPr>
    </w:p>
    <w:p w14:paraId="00000004">
      <w:pPr>
        <w:jc w:val="both"/>
        <w:rPr>
          <w:sz w:val="32"/>
          <w:szCs w:val="32"/>
        </w:rPr>
      </w:pPr>
      <w:bookmarkStart w:id="0" w:name="_heading=h.gjdgxs" w:colFirst="0" w:colLast="0"/>
      <w:bookmarkEnd w:id="0"/>
    </w:p>
    <w:p w14:paraId="00000005">
      <w:pPr>
        <w:numPr>
          <w:ilvl w:val="0"/>
          <w:numId w:val="1"/>
        </w:numPr>
        <w:ind w:left="0" w:firstLine="0"/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>Do you have domain name and hosting already purchased? If yes, what the name of the domain?</w:t>
      </w:r>
    </w:p>
    <w:p w14:paraId="00000006">
      <w:pPr>
        <w:jc w:val="both"/>
        <w:rPr>
          <w:b w:val="0"/>
          <w:sz w:val="32"/>
          <w:szCs w:val="32"/>
          <w:u w:val="single"/>
        </w:rPr>
      </w:pPr>
      <w:r>
        <w:rPr>
          <w:b w:val="0"/>
          <w:sz w:val="32"/>
          <w:szCs w:val="32"/>
          <w:u w:val="single"/>
          <w:rtl w:val="0"/>
        </w:rPr>
        <w:t>Your Answer:</w:t>
      </w:r>
    </w:p>
    <w:p w14:paraId="00000007">
      <w:pPr>
        <w:jc w:val="both"/>
        <w:rPr>
          <w:sz w:val="32"/>
          <w:szCs w:val="32"/>
        </w:rPr>
      </w:pPr>
    </w:p>
    <w:p w14:paraId="00000008">
      <w:pPr>
        <w:jc w:val="both"/>
        <w:rPr>
          <w:sz w:val="32"/>
          <w:szCs w:val="32"/>
        </w:rPr>
      </w:pPr>
    </w:p>
    <w:p w14:paraId="00000009">
      <w:pPr>
        <w:jc w:val="both"/>
        <w:rPr>
          <w:sz w:val="32"/>
          <w:szCs w:val="32"/>
        </w:rPr>
      </w:pPr>
    </w:p>
    <w:p w14:paraId="0000000A">
      <w:pPr>
        <w:jc w:val="both"/>
        <w:rPr>
          <w:sz w:val="32"/>
          <w:szCs w:val="32"/>
        </w:rPr>
      </w:pPr>
    </w:p>
    <w:p w14:paraId="0000000B">
      <w:pPr>
        <w:numPr>
          <w:ilvl w:val="0"/>
          <w:numId w:val="1"/>
        </w:numPr>
        <w:ind w:left="0" w:firstLine="0"/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>Brief Description of your ideal Target Audience</w:t>
      </w:r>
    </w:p>
    <w:p w14:paraId="0000000C">
      <w:pPr>
        <w:jc w:val="both"/>
        <w:rPr>
          <w:b w:val="0"/>
          <w:sz w:val="32"/>
          <w:szCs w:val="32"/>
          <w:u w:val="single"/>
        </w:rPr>
      </w:pPr>
      <w:r>
        <w:rPr>
          <w:b w:val="0"/>
          <w:sz w:val="32"/>
          <w:szCs w:val="32"/>
          <w:u w:val="single"/>
          <w:rtl w:val="0"/>
        </w:rPr>
        <w:t>Your Answer:</w:t>
      </w:r>
    </w:p>
    <w:p w14:paraId="0000000D">
      <w:pPr>
        <w:jc w:val="both"/>
        <w:rPr>
          <w:sz w:val="32"/>
          <w:szCs w:val="32"/>
        </w:rPr>
      </w:pPr>
    </w:p>
    <w:p w14:paraId="0000000E">
      <w:pPr>
        <w:jc w:val="both"/>
        <w:rPr>
          <w:sz w:val="32"/>
          <w:szCs w:val="32"/>
        </w:rPr>
      </w:pPr>
    </w:p>
    <w:p w14:paraId="0000000F">
      <w:pPr>
        <w:jc w:val="both"/>
        <w:rPr>
          <w:sz w:val="32"/>
          <w:szCs w:val="32"/>
        </w:rPr>
      </w:pPr>
    </w:p>
    <w:p w14:paraId="00000010">
      <w:pPr>
        <w:numPr>
          <w:ilvl w:val="0"/>
          <w:numId w:val="1"/>
        </w:numPr>
        <w:ind w:left="0" w:firstLine="0"/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>Do you have any design preferences (any reference website)</w:t>
      </w:r>
    </w:p>
    <w:p w14:paraId="00000011">
      <w:pPr>
        <w:jc w:val="both"/>
        <w:rPr>
          <w:b w:val="0"/>
          <w:sz w:val="32"/>
          <w:szCs w:val="32"/>
          <w:u w:val="single"/>
        </w:rPr>
      </w:pPr>
      <w:r>
        <w:rPr>
          <w:b w:val="0"/>
          <w:sz w:val="32"/>
          <w:szCs w:val="32"/>
          <w:u w:val="single"/>
          <w:rtl w:val="0"/>
        </w:rPr>
        <w:t>Your Answer:</w:t>
      </w:r>
    </w:p>
    <w:p w14:paraId="00000012">
      <w:pPr>
        <w:jc w:val="both"/>
        <w:rPr>
          <w:sz w:val="32"/>
          <w:szCs w:val="32"/>
        </w:rPr>
      </w:pPr>
    </w:p>
    <w:p w14:paraId="00000013">
      <w:pPr>
        <w:jc w:val="both"/>
        <w:rPr>
          <w:sz w:val="32"/>
          <w:szCs w:val="32"/>
        </w:rPr>
      </w:pPr>
    </w:p>
    <w:p w14:paraId="00000014">
      <w:pPr>
        <w:jc w:val="both"/>
        <w:rPr>
          <w:sz w:val="32"/>
          <w:szCs w:val="32"/>
        </w:rPr>
      </w:pPr>
    </w:p>
    <w:p w14:paraId="00000015">
      <w:pPr>
        <w:numPr>
          <w:ilvl w:val="0"/>
          <w:numId w:val="1"/>
        </w:numPr>
        <w:ind w:left="0" w:firstLine="0"/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>Any brand guidelines that we need to follow.</w:t>
      </w:r>
    </w:p>
    <w:p w14:paraId="00000016">
      <w:pPr>
        <w:jc w:val="both"/>
        <w:rPr>
          <w:b w:val="0"/>
          <w:sz w:val="32"/>
          <w:szCs w:val="32"/>
          <w:u w:val="single"/>
        </w:rPr>
      </w:pPr>
      <w:r>
        <w:rPr>
          <w:b w:val="0"/>
          <w:sz w:val="32"/>
          <w:szCs w:val="32"/>
          <w:u w:val="single"/>
          <w:rtl w:val="0"/>
        </w:rPr>
        <w:t>Your Answer:</w:t>
      </w:r>
    </w:p>
    <w:p w14:paraId="00000017">
      <w:pPr>
        <w:jc w:val="both"/>
        <w:rPr>
          <w:sz w:val="32"/>
          <w:szCs w:val="32"/>
        </w:rPr>
      </w:pPr>
    </w:p>
    <w:p w14:paraId="00000018">
      <w:pPr>
        <w:jc w:val="both"/>
        <w:rPr>
          <w:sz w:val="32"/>
          <w:szCs w:val="32"/>
        </w:rPr>
      </w:pPr>
    </w:p>
    <w:p w14:paraId="00000019">
      <w:pPr>
        <w:jc w:val="both"/>
        <w:rPr>
          <w:sz w:val="32"/>
          <w:szCs w:val="32"/>
        </w:rPr>
      </w:pPr>
    </w:p>
    <w:p w14:paraId="0000001A">
      <w:pPr>
        <w:numPr>
          <w:ilvl w:val="0"/>
          <w:numId w:val="1"/>
        </w:numPr>
        <w:ind w:left="0" w:firstLine="0"/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>Video Banner Or Static Banner on the homepage?</w:t>
      </w:r>
    </w:p>
    <w:p w14:paraId="0000001B">
      <w:pPr>
        <w:jc w:val="both"/>
        <w:rPr>
          <w:b w:val="0"/>
          <w:sz w:val="32"/>
          <w:szCs w:val="32"/>
          <w:u w:val="single"/>
        </w:rPr>
      </w:pPr>
      <w:r>
        <w:rPr>
          <w:b w:val="0"/>
          <w:sz w:val="32"/>
          <w:szCs w:val="32"/>
          <w:u w:val="single"/>
          <w:rtl w:val="0"/>
        </w:rPr>
        <w:t>Your Answer:</w:t>
      </w:r>
    </w:p>
    <w:p w14:paraId="0000001C">
      <w:pPr>
        <w:jc w:val="both"/>
        <w:rPr>
          <w:b w:val="0"/>
          <w:sz w:val="32"/>
          <w:szCs w:val="32"/>
          <w:u w:val="single"/>
        </w:rPr>
      </w:pPr>
    </w:p>
    <w:p w14:paraId="0000001D">
      <w:pPr>
        <w:jc w:val="both"/>
        <w:rPr>
          <w:b w:val="0"/>
          <w:sz w:val="32"/>
          <w:szCs w:val="32"/>
          <w:u w:val="single"/>
        </w:rPr>
      </w:pPr>
    </w:p>
    <w:p w14:paraId="0000001E">
      <w:pPr>
        <w:jc w:val="both"/>
        <w:rPr>
          <w:b w:val="0"/>
          <w:sz w:val="32"/>
          <w:szCs w:val="32"/>
          <w:u w:val="single"/>
        </w:rPr>
      </w:pPr>
    </w:p>
    <w:p w14:paraId="0000001F">
      <w:pPr>
        <w:jc w:val="both"/>
        <w:rPr>
          <w:b w:val="0"/>
          <w:sz w:val="32"/>
          <w:szCs w:val="32"/>
          <w:u w:val="single"/>
        </w:rPr>
      </w:pPr>
    </w:p>
    <w:p w14:paraId="00000020">
      <w:pPr>
        <w:jc w:val="both"/>
        <w:rPr>
          <w:b w:val="0"/>
          <w:sz w:val="32"/>
          <w:szCs w:val="32"/>
          <w:u w:val="single"/>
        </w:rPr>
      </w:pPr>
    </w:p>
    <w:p w14:paraId="00000021">
      <w:pPr>
        <w:jc w:val="both"/>
        <w:rPr>
          <w:b w:val="0"/>
          <w:sz w:val="32"/>
          <w:szCs w:val="32"/>
          <w:u w:val="single"/>
        </w:rPr>
      </w:pPr>
    </w:p>
    <w:p w14:paraId="00000022">
      <w:pPr>
        <w:jc w:val="both"/>
        <w:rPr>
          <w:b w:val="0"/>
          <w:sz w:val="32"/>
          <w:szCs w:val="32"/>
          <w:u w:val="single"/>
        </w:rPr>
      </w:pPr>
    </w:p>
    <w:p w14:paraId="00000023">
      <w:pPr>
        <w:numPr>
          <w:ilvl w:val="0"/>
          <w:numId w:val="1"/>
        </w:numPr>
        <w:ind w:left="0" w:firstLine="0"/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Any external integration required? (CRM/Chatbot/SMTP)</w:t>
      </w:r>
    </w:p>
    <w:p w14:paraId="00000024">
      <w:pPr>
        <w:jc w:val="both"/>
        <w:rPr>
          <w:b w:val="0"/>
          <w:sz w:val="32"/>
          <w:szCs w:val="32"/>
          <w:u w:val="single"/>
        </w:rPr>
      </w:pPr>
      <w:r>
        <w:rPr>
          <w:b w:val="0"/>
          <w:sz w:val="32"/>
          <w:szCs w:val="32"/>
          <w:u w:val="single"/>
          <w:rtl w:val="0"/>
        </w:rPr>
        <w:t>Your Answer:</w:t>
      </w:r>
    </w:p>
    <w:p w14:paraId="00000025">
      <w:pPr>
        <w:jc w:val="both"/>
        <w:rPr>
          <w:sz w:val="32"/>
          <w:szCs w:val="32"/>
        </w:rPr>
      </w:pPr>
    </w:p>
    <w:p w14:paraId="00000026">
      <w:pPr>
        <w:jc w:val="both"/>
        <w:rPr>
          <w:sz w:val="32"/>
          <w:szCs w:val="32"/>
        </w:rPr>
      </w:pPr>
    </w:p>
    <w:p w14:paraId="00000027">
      <w:pPr>
        <w:jc w:val="both"/>
        <w:rPr>
          <w:sz w:val="32"/>
          <w:szCs w:val="32"/>
        </w:rPr>
      </w:pPr>
    </w:p>
    <w:p w14:paraId="00000028">
      <w:pPr>
        <w:numPr>
          <w:ilvl w:val="0"/>
          <w:numId w:val="1"/>
        </w:numPr>
        <w:ind w:left="0" w:firstLine="0"/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>When do you plan to launch the website?</w:t>
      </w:r>
    </w:p>
    <w:p w14:paraId="00000029">
      <w:pPr>
        <w:jc w:val="both"/>
        <w:rPr>
          <w:b w:val="0"/>
          <w:sz w:val="32"/>
          <w:szCs w:val="32"/>
          <w:u w:val="single"/>
        </w:rPr>
      </w:pPr>
      <w:r>
        <w:rPr>
          <w:b w:val="0"/>
          <w:sz w:val="32"/>
          <w:szCs w:val="32"/>
          <w:u w:val="single"/>
          <w:rtl w:val="0"/>
        </w:rPr>
        <w:t>Your Answer:</w:t>
      </w:r>
    </w:p>
    <w:p w14:paraId="0000002A">
      <w:pPr>
        <w:jc w:val="both"/>
        <w:rPr>
          <w:sz w:val="32"/>
          <w:szCs w:val="32"/>
        </w:rPr>
      </w:pPr>
    </w:p>
    <w:p w14:paraId="0000002B">
      <w:pPr>
        <w:jc w:val="both"/>
        <w:rPr>
          <w:sz w:val="32"/>
          <w:szCs w:val="32"/>
        </w:rPr>
      </w:pPr>
    </w:p>
    <w:p w14:paraId="0000002C">
      <w:pPr>
        <w:jc w:val="both"/>
        <w:rPr>
          <w:sz w:val="32"/>
          <w:szCs w:val="32"/>
        </w:rPr>
      </w:pPr>
    </w:p>
    <w:p w14:paraId="0000002D">
      <w:pPr>
        <w:jc w:val="both"/>
        <w:rPr>
          <w:sz w:val="32"/>
          <w:szCs w:val="32"/>
        </w:rPr>
      </w:pPr>
    </w:p>
    <w:p w14:paraId="0000002E">
      <w:pPr>
        <w:jc w:val="both"/>
        <w:rPr>
          <w:sz w:val="32"/>
          <w:szCs w:val="32"/>
        </w:rPr>
      </w:pPr>
    </w:p>
    <w:p w14:paraId="0000002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Website Layout design Requirement</w:t>
      </w:r>
    </w:p>
    <w:p w14:paraId="00000030">
      <w:pPr>
        <w:numPr>
          <w:ilvl w:val="0"/>
          <w:numId w:val="2"/>
        </w:numPr>
        <w:ind w:left="0" w:firstLine="0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  <w:rtl w:val="0"/>
        </w:rPr>
        <w:t>Logo</w:t>
      </w:r>
    </w:p>
    <w:p w14:paraId="00000031">
      <w:pPr>
        <w:numPr>
          <w:ilvl w:val="0"/>
          <w:numId w:val="2"/>
        </w:numPr>
        <w:ind w:left="0" w:firstLine="0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  <w:rtl w:val="0"/>
        </w:rPr>
        <w:t>Fonts</w:t>
      </w:r>
    </w:p>
    <w:p w14:paraId="00000032">
      <w:pPr>
        <w:numPr>
          <w:ilvl w:val="0"/>
          <w:numId w:val="2"/>
        </w:numPr>
        <w:ind w:left="0" w:firstLine="0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  <w:rtl w:val="0"/>
        </w:rPr>
        <w:t>Colors</w:t>
      </w:r>
    </w:p>
    <w:p w14:paraId="00000033">
      <w:pPr>
        <w:numPr>
          <w:ilvl w:val="0"/>
          <w:numId w:val="2"/>
        </w:numPr>
        <w:ind w:left="0" w:firstLine="0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  <w:rtl w:val="0"/>
        </w:rPr>
        <w:t>Hi-res Images</w:t>
      </w:r>
    </w:p>
    <w:p w14:paraId="00000034">
      <w:pPr>
        <w:numPr>
          <w:ilvl w:val="0"/>
          <w:numId w:val="2"/>
        </w:numPr>
        <w:ind w:left="0" w:firstLine="0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  <w:rtl w:val="0"/>
        </w:rPr>
        <w:t>Brochure open file (editable)</w:t>
      </w:r>
    </w:p>
    <w:p w14:paraId="00000035">
      <w:pPr>
        <w:numPr>
          <w:ilvl w:val="0"/>
          <w:numId w:val="2"/>
        </w:numPr>
        <w:ind w:left="0" w:firstLine="0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  <w:rtl w:val="0"/>
        </w:rPr>
        <w:t>Videos</w:t>
      </w:r>
    </w:p>
    <w:p w14:paraId="00000036">
      <w:pPr>
        <w:jc w:val="both"/>
        <w:rPr>
          <w:b/>
          <w:sz w:val="32"/>
          <w:szCs w:val="32"/>
        </w:rPr>
      </w:pPr>
    </w:p>
    <w:p w14:paraId="0000003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Technical Requirements</w:t>
      </w:r>
    </w:p>
    <w:p w14:paraId="00000038">
      <w:pPr>
        <w:numPr>
          <w:ilvl w:val="0"/>
          <w:numId w:val="3"/>
        </w:numPr>
        <w:ind w:left="0" w:firstLine="0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  <w:rtl w:val="0"/>
        </w:rPr>
        <w:t>Hosting Details (Login credentials)</w:t>
      </w:r>
    </w:p>
    <w:p w14:paraId="00000039">
      <w:pPr>
        <w:numPr>
          <w:ilvl w:val="0"/>
          <w:numId w:val="3"/>
        </w:numPr>
        <w:ind w:left="0" w:firstLine="0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  <w:rtl w:val="0"/>
        </w:rPr>
        <w:t>Domain Name (Login credentials)</w:t>
      </w:r>
    </w:p>
    <w:p w14:paraId="0000003A">
      <w:pPr>
        <w:jc w:val="both"/>
        <w:rPr>
          <w:sz w:val="32"/>
          <w:szCs w:val="32"/>
        </w:rPr>
      </w:pPr>
    </w:p>
    <w:p w14:paraId="0000003B">
      <w:pPr>
        <w:jc w:val="both"/>
        <w:rPr>
          <w:sz w:val="32"/>
          <w:szCs w:val="32"/>
        </w:rPr>
      </w:pPr>
    </w:p>
    <w:p w14:paraId="0000003C">
      <w:pPr>
        <w:jc w:val="both"/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upperLetter"/>
      <w:lvlText w:val="%1)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upperLetter"/>
      <w:lvlText w:val="%1)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3E204CB"/>
    <w:rsid w:val="7F5810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40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  <w:lang w:val="en-US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480" w:after="120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jRJMGhAYC8cNfA267s7zkJbwgg==">CgMxLjAyCGguZ2pkZ3hzOAByITFmZVhlNTZQZl9kRUJpRkpCRWlaeXRkTWoybmpwWHJCdA==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2025-01-21T12:21:00Z</dcterms:created>
  <dc:creator>Vivek Sonasaria</dc:creator>
  <cp:lastModifiedBy>Shubham Lad</cp:lastModifiedBy>
  <dcterms:modified xsi:type="dcterms:W3CDTF">2025-04-01T11:23:25Z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54A98758F69C49E9B3453E7D30D1525D_13</vt:lpwstr>
  </property>
</Properties>
</file>